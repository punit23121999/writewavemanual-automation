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337210AE" w14:textId="222DC8A7" w:rsidR="00B021FB" w:rsidRDefault="00925D9B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 Write </w:t>
      </w:r>
      <w:r w:rsidR="00000000" w:rsidRPr="00925D9B">
        <w:rPr>
          <w:sz w:val="44"/>
          <w:szCs w:val="44"/>
        </w:rPr>
        <w:t>Wave Application Test Plan</w:t>
      </w:r>
    </w:p>
    <w:p w14:paraId="4DDC0CCB" w14:textId="77777777" w:rsidR="00925D9B" w:rsidRPr="00925D9B" w:rsidRDefault="00925D9B" w:rsidP="00925D9B"/>
    <w:p w14:paraId="1BFAC5C3" w14:textId="3C292982" w:rsidR="00925D9B" w:rsidRPr="00925D9B" w:rsidRDefault="00925D9B" w:rsidP="00925D9B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5D9B">
        <w:rPr>
          <w:b/>
          <w:bCs/>
          <w:sz w:val="40"/>
          <w:szCs w:val="40"/>
          <w14:glow w14:rad="139700">
            <w14:schemeClr w14:val="accent2">
              <w14:alpha w14:val="60000"/>
              <w14:satMod w14:val="175000"/>
            </w14:schemeClr>
          </w14:glow>
        </w:rPr>
        <w:t xml:space="preserve">                                 </w:t>
      </w:r>
      <w:r w:rsidRPr="00925D9B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WAVE</w:t>
      </w:r>
    </w:p>
    <w:p w14:paraId="4AD38586" w14:textId="77777777" w:rsidR="00925D9B" w:rsidRPr="00925D9B" w:rsidRDefault="00925D9B" w:rsidP="00925D9B">
      <w:pPr>
        <w:rPr>
          <w:sz w:val="28"/>
          <w:szCs w:val="28"/>
        </w:rPr>
      </w:pPr>
    </w:p>
    <w:p w14:paraId="39F6AD51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1. Objective</w:t>
      </w:r>
    </w:p>
    <w:p w14:paraId="4763C88E" w14:textId="2A38D731" w:rsidR="00B021FB" w:rsidRPr="00925D9B" w:rsidRDefault="00000000">
      <w:pPr>
        <w:rPr>
          <w:sz w:val="28"/>
          <w:szCs w:val="28"/>
        </w:rPr>
      </w:pPr>
      <w:r w:rsidRPr="00925D9B">
        <w:rPr>
          <w:sz w:val="28"/>
          <w:szCs w:val="28"/>
        </w:rPr>
        <w:t xml:space="preserve">The objective of this test plan is to ensure the </w:t>
      </w:r>
      <w:proofErr w:type="spellStart"/>
      <w:r w:rsidRPr="00765D28">
        <w:rPr>
          <w:sz w:val="28"/>
          <w:szCs w:val="28"/>
          <w:highlight w:val="lightGray"/>
        </w:rPr>
        <w:t>WriteWave</w:t>
      </w:r>
      <w:proofErr w:type="spellEnd"/>
      <w:r w:rsidR="00925D9B" w:rsidRPr="00925D9B">
        <w:rPr>
          <w:sz w:val="28"/>
          <w:szCs w:val="28"/>
        </w:rPr>
        <w:t>(</w:t>
      </w:r>
      <w:r w:rsidR="00925D9B" w:rsidRPr="00925D9B">
        <w:rPr>
          <w:sz w:val="28"/>
          <w:szCs w:val="28"/>
        </w:rPr>
        <w:t>https://write-wave-gamma.vercel.app/</w:t>
      </w:r>
      <w:r w:rsidR="00925D9B" w:rsidRPr="00925D9B">
        <w:rPr>
          <w:sz w:val="28"/>
          <w:szCs w:val="28"/>
        </w:rPr>
        <w:t>)</w:t>
      </w:r>
      <w:r w:rsidRPr="00925D9B">
        <w:rPr>
          <w:sz w:val="28"/>
          <w:szCs w:val="28"/>
        </w:rPr>
        <w:t xml:space="preserve"> application meets quality standards through systematic testing. The plan aims to identify defects, validate functionality, and enhance user experience using the V-model for structured testing phases.</w:t>
      </w:r>
    </w:p>
    <w:p w14:paraId="5A11B80A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2. Scope</w:t>
      </w:r>
    </w:p>
    <w:p w14:paraId="74CE4A45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Features to be tested:</w:t>
      </w:r>
      <w:r w:rsidRPr="00925D9B">
        <w:rPr>
          <w:sz w:val="28"/>
          <w:szCs w:val="28"/>
        </w:rPr>
        <w:br/>
      </w:r>
    </w:p>
    <w:p w14:paraId="290435D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Document creation and editing</w:t>
      </w:r>
      <w:r w:rsidRPr="00925D9B">
        <w:rPr>
          <w:sz w:val="28"/>
          <w:szCs w:val="28"/>
        </w:rPr>
        <w:br/>
      </w:r>
    </w:p>
    <w:p w14:paraId="2191A3C4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User authentication and authorization</w:t>
      </w:r>
      <w:r w:rsidRPr="00925D9B">
        <w:rPr>
          <w:sz w:val="28"/>
          <w:szCs w:val="28"/>
        </w:rPr>
        <w:br/>
      </w:r>
    </w:p>
    <w:p w14:paraId="6B444DF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File export and sharing</w:t>
      </w:r>
      <w:r w:rsidRPr="00925D9B">
        <w:rPr>
          <w:sz w:val="28"/>
          <w:szCs w:val="28"/>
        </w:rPr>
        <w:br/>
      </w:r>
    </w:p>
    <w:p w14:paraId="366F428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UI responsiveness across devices</w:t>
      </w:r>
      <w:r w:rsidRPr="00925D9B">
        <w:rPr>
          <w:sz w:val="28"/>
          <w:szCs w:val="28"/>
        </w:rPr>
        <w:br/>
      </w:r>
    </w:p>
    <w:p w14:paraId="65577055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Features not to be tested:</w:t>
      </w:r>
      <w:r w:rsidRPr="00925D9B">
        <w:rPr>
          <w:sz w:val="28"/>
          <w:szCs w:val="28"/>
        </w:rPr>
        <w:br/>
      </w:r>
    </w:p>
    <w:p w14:paraId="667D576D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Advanced admin functionalities (if not part of the current sprint)</w:t>
      </w:r>
      <w:r w:rsidRPr="00925D9B">
        <w:rPr>
          <w:sz w:val="28"/>
          <w:szCs w:val="28"/>
        </w:rPr>
        <w:br/>
      </w:r>
    </w:p>
    <w:p w14:paraId="718FD5AC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Third-party integrations (unless specified)</w:t>
      </w:r>
      <w:r w:rsidRPr="00925D9B">
        <w:rPr>
          <w:sz w:val="28"/>
          <w:szCs w:val="28"/>
        </w:rPr>
        <w:br/>
      </w:r>
    </w:p>
    <w:p w14:paraId="360528F6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lastRenderedPageBreak/>
        <w:t>3. Test Methodology</w:t>
      </w:r>
    </w:p>
    <w:p w14:paraId="7F013A68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As WriteWave is a web-based application, the following types of testing will be conducted:</w:t>
      </w:r>
      <w:r w:rsidRPr="00925D9B">
        <w:rPr>
          <w:sz w:val="28"/>
          <w:szCs w:val="28"/>
        </w:rPr>
        <w:br/>
      </w:r>
    </w:p>
    <w:p w14:paraId="6D2AAE3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Functional Testing</w:t>
      </w:r>
      <w:r w:rsidRPr="00925D9B">
        <w:rPr>
          <w:sz w:val="28"/>
          <w:szCs w:val="28"/>
        </w:rPr>
        <w:br/>
      </w:r>
    </w:p>
    <w:p w14:paraId="1969D5A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Usability Testing</w:t>
      </w:r>
      <w:r w:rsidRPr="00925D9B">
        <w:rPr>
          <w:sz w:val="28"/>
          <w:szCs w:val="28"/>
        </w:rPr>
        <w:br/>
      </w:r>
    </w:p>
    <w:p w14:paraId="0C35927A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Compatibility Testing</w:t>
      </w:r>
      <w:r w:rsidRPr="00925D9B">
        <w:rPr>
          <w:sz w:val="28"/>
          <w:szCs w:val="28"/>
        </w:rPr>
        <w:br/>
      </w:r>
    </w:p>
    <w:p w14:paraId="7E41180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Performance Testing</w:t>
      </w:r>
      <w:r w:rsidRPr="00925D9B">
        <w:rPr>
          <w:sz w:val="28"/>
          <w:szCs w:val="28"/>
        </w:rPr>
        <w:br/>
      </w:r>
    </w:p>
    <w:p w14:paraId="2242B55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Security Testing</w:t>
      </w:r>
      <w:r w:rsidRPr="00925D9B">
        <w:rPr>
          <w:sz w:val="28"/>
          <w:szCs w:val="28"/>
        </w:rPr>
        <w:br/>
      </w:r>
    </w:p>
    <w:p w14:paraId="7434398D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4. Test Approach</w:t>
      </w:r>
    </w:p>
    <w:p w14:paraId="1290B9B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Writing Test Cases and Test Scenarios: Detailed test cases and scenarios will be created to cover all functionalities.</w:t>
      </w:r>
      <w:r w:rsidRPr="00925D9B">
        <w:rPr>
          <w:sz w:val="28"/>
          <w:szCs w:val="28"/>
        </w:rPr>
        <w:br/>
      </w:r>
    </w:p>
    <w:p w14:paraId="5531F6CD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Flowchart: For complex workflows, flowcharts will be used to visualize and ensure complete test coverage.</w:t>
      </w:r>
      <w:r w:rsidRPr="00925D9B">
        <w:rPr>
          <w:sz w:val="28"/>
          <w:szCs w:val="28"/>
        </w:rPr>
        <w:br/>
      </w:r>
    </w:p>
    <w:p w14:paraId="78D5F554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5. Assumptions</w:t>
      </w:r>
    </w:p>
    <w:p w14:paraId="43319612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 Assumptions: Adequate testing resources, including testers and devices, are available.</w:t>
      </w:r>
      <w:r w:rsidRPr="00925D9B">
        <w:rPr>
          <w:sz w:val="28"/>
          <w:szCs w:val="28"/>
        </w:rPr>
        <w:br/>
      </w:r>
    </w:p>
    <w:p w14:paraId="6057026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Technology Assumptions: The application is compatible with the latest browser versions and operating systems.</w:t>
      </w:r>
      <w:r w:rsidRPr="00925D9B">
        <w:rPr>
          <w:sz w:val="28"/>
          <w:szCs w:val="28"/>
        </w:rPr>
        <w:br/>
      </w:r>
    </w:p>
    <w:p w14:paraId="05054A9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Development Assumptions: The development team will provide timely fixes for reported defects.</w:t>
      </w:r>
      <w:r w:rsidRPr="00925D9B">
        <w:rPr>
          <w:sz w:val="28"/>
          <w:szCs w:val="28"/>
        </w:rPr>
        <w:br/>
      </w:r>
    </w:p>
    <w:p w14:paraId="370C77A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lastRenderedPageBreak/>
        <w:t>- Knowledge Transfer Assumptions: Proper documentation and training will be provided for new features.</w:t>
      </w:r>
      <w:r w:rsidRPr="00925D9B">
        <w:rPr>
          <w:sz w:val="28"/>
          <w:szCs w:val="28"/>
        </w:rPr>
        <w:br/>
      </w:r>
    </w:p>
    <w:p w14:paraId="7456020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Supporting Documents Assumptions: All necessary documents, such as requirements and design specifications, are up-to-date.</w:t>
      </w:r>
      <w:r w:rsidRPr="00925D9B">
        <w:rPr>
          <w:sz w:val="28"/>
          <w:szCs w:val="28"/>
        </w:rPr>
        <w:br/>
      </w:r>
    </w:p>
    <w:p w14:paraId="2297A1C7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6. Risks</w:t>
      </w:r>
    </w:p>
    <w:p w14:paraId="2E2618CD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 Risks: Potential unavailability of key testing personnel.</w:t>
      </w:r>
      <w:r w:rsidRPr="00925D9B">
        <w:rPr>
          <w:sz w:val="28"/>
          <w:szCs w:val="28"/>
        </w:rPr>
        <w:br/>
      </w:r>
    </w:p>
    <w:p w14:paraId="06922B38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Technology Risks: Compatibility issues with older browsers or devices.</w:t>
      </w:r>
      <w:r w:rsidRPr="00925D9B">
        <w:rPr>
          <w:sz w:val="28"/>
          <w:szCs w:val="28"/>
        </w:rPr>
        <w:br/>
      </w:r>
    </w:p>
    <w:p w14:paraId="3090C668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Schedule Risks: Delays in development fixes impacting testing timelines.</w:t>
      </w:r>
      <w:r w:rsidRPr="00925D9B">
        <w:rPr>
          <w:sz w:val="28"/>
          <w:szCs w:val="28"/>
        </w:rPr>
        <w:br/>
      </w:r>
    </w:p>
    <w:p w14:paraId="3D184D10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7. Backup Plan/Mitigation Plan</w:t>
      </w:r>
    </w:p>
    <w:p w14:paraId="68512B0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 Mitigation: Assign secondary testers to ensure continuous testing.</w:t>
      </w:r>
      <w:r w:rsidRPr="00925D9B">
        <w:rPr>
          <w:sz w:val="28"/>
          <w:szCs w:val="28"/>
        </w:rPr>
        <w:br/>
      </w:r>
    </w:p>
    <w:p w14:paraId="0CEC07E1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Technology Mitigation: Prioritize testing on supported environments and document limitations for unsupported ones.</w:t>
      </w:r>
      <w:r w:rsidRPr="00925D9B">
        <w:rPr>
          <w:sz w:val="28"/>
          <w:szCs w:val="28"/>
        </w:rPr>
        <w:br/>
      </w:r>
    </w:p>
    <w:p w14:paraId="55F70AE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Schedule Mitigation: Regularly update the testing schedule to accommodate delays and prioritize critical testing activities.</w:t>
      </w:r>
      <w:r w:rsidRPr="00925D9B">
        <w:rPr>
          <w:sz w:val="28"/>
          <w:szCs w:val="28"/>
        </w:rPr>
        <w:br/>
      </w:r>
    </w:p>
    <w:p w14:paraId="0169C9F6" w14:textId="379EDF2A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 xml:space="preserve">8. Roles &amp; Responsibilities </w:t>
      </w:r>
      <w:proofErr w:type="gramStart"/>
      <w:r w:rsidRPr="00925D9B">
        <w:rPr>
          <w:sz w:val="36"/>
          <w:szCs w:val="36"/>
        </w:rPr>
        <w:t xml:space="preserve">of </w:t>
      </w:r>
      <w:r w:rsidR="00925D9B" w:rsidRPr="00925D9B">
        <w:rPr>
          <w:sz w:val="36"/>
          <w:szCs w:val="36"/>
        </w:rPr>
        <w:t xml:space="preserve"> QA</w:t>
      </w:r>
      <w:proofErr w:type="gramEnd"/>
    </w:p>
    <w:p w14:paraId="5275A2E1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Understand customer requirements.</w:t>
      </w:r>
      <w:r w:rsidRPr="00925D9B">
        <w:rPr>
          <w:sz w:val="28"/>
          <w:szCs w:val="28"/>
        </w:rPr>
        <w:br/>
      </w:r>
    </w:p>
    <w:p w14:paraId="05F67AA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Write test scenarios and test cases.</w:t>
      </w:r>
      <w:r w:rsidRPr="00925D9B">
        <w:rPr>
          <w:sz w:val="28"/>
          <w:szCs w:val="28"/>
        </w:rPr>
        <w:br/>
      </w:r>
    </w:p>
    <w:p w14:paraId="5BCBAFE8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lastRenderedPageBreak/>
        <w:t>- Conduct brainstorming meetings for better test case coverage.</w:t>
      </w:r>
      <w:r w:rsidRPr="00925D9B">
        <w:rPr>
          <w:sz w:val="28"/>
          <w:szCs w:val="28"/>
        </w:rPr>
        <w:br/>
      </w:r>
    </w:p>
    <w:p w14:paraId="30283851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Perform optimized testing, including Smoke, Functional, Integration, System, and Adhoc testing.</w:t>
      </w:r>
      <w:r w:rsidRPr="00925D9B">
        <w:rPr>
          <w:sz w:val="28"/>
          <w:szCs w:val="28"/>
        </w:rPr>
        <w:br/>
      </w:r>
    </w:p>
    <w:p w14:paraId="1205378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Execute test cases and log defects in the tracking tool.</w:t>
      </w:r>
      <w:r w:rsidRPr="00925D9B">
        <w:rPr>
          <w:sz w:val="28"/>
          <w:szCs w:val="28"/>
        </w:rPr>
        <w:br/>
      </w:r>
    </w:p>
    <w:p w14:paraId="6D2FB6B7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Provide knowledge transfer to other team members.</w:t>
      </w:r>
      <w:r w:rsidRPr="00925D9B">
        <w:rPr>
          <w:sz w:val="28"/>
          <w:szCs w:val="28"/>
        </w:rPr>
        <w:br/>
      </w:r>
    </w:p>
    <w:p w14:paraId="5A817CAB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9. Scheduling</w:t>
      </w:r>
    </w:p>
    <w:p w14:paraId="3498A56E" w14:textId="439ABC5D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Start Date: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5F0F49B8" w14:textId="2DE85CCF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End Date: [</w:t>
      </w:r>
      <w:r w:rsidR="00925D9B" w:rsidRPr="00925D9B">
        <w:rPr>
          <w:sz w:val="28"/>
          <w:szCs w:val="28"/>
        </w:rPr>
        <w:t>14.03.25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688C131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Milestones:</w:t>
      </w:r>
      <w:r w:rsidRPr="00925D9B">
        <w:rPr>
          <w:sz w:val="28"/>
          <w:szCs w:val="28"/>
        </w:rPr>
        <w:br/>
      </w:r>
    </w:p>
    <w:p w14:paraId="60C59E91" w14:textId="4244F45E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Test Plan Finalization: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1860FD84" w14:textId="179A3BF1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Test Environment Setup: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5BEA6673" w14:textId="5636C5E4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Test Case Writing: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4A693E24" w14:textId="6C7BA2B4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Test Execution: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4281C84A" w14:textId="192D2C62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Defect Reporting and Retesting: [</w:t>
      </w:r>
      <w:r w:rsidR="00925D9B" w:rsidRPr="00925D9B">
        <w:rPr>
          <w:sz w:val="28"/>
          <w:szCs w:val="28"/>
        </w:rPr>
        <w:t>13.03.25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07ED973A" w14:textId="1308F33D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 xml:space="preserve">  - Final Test Report: [</w:t>
      </w:r>
      <w:r w:rsidR="00925D9B" w:rsidRPr="00925D9B">
        <w:rPr>
          <w:sz w:val="28"/>
          <w:szCs w:val="28"/>
        </w:rPr>
        <w:t>16.03.25</w:t>
      </w:r>
      <w:r w:rsidRPr="00925D9B">
        <w:rPr>
          <w:sz w:val="28"/>
          <w:szCs w:val="28"/>
        </w:rPr>
        <w:t>]</w:t>
      </w:r>
      <w:r w:rsidRPr="00925D9B">
        <w:rPr>
          <w:sz w:val="28"/>
          <w:szCs w:val="28"/>
        </w:rPr>
        <w:br/>
      </w:r>
    </w:p>
    <w:p w14:paraId="40CF4577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10. Defect Tracking</w:t>
      </w:r>
    </w:p>
    <w:p w14:paraId="6AA8C550" w14:textId="77777777" w:rsidR="00B021FB" w:rsidRPr="00925D9B" w:rsidRDefault="00000000">
      <w:pPr>
        <w:rPr>
          <w:sz w:val="28"/>
          <w:szCs w:val="28"/>
        </w:rPr>
      </w:pPr>
      <w:r w:rsidRPr="00925D9B">
        <w:rPr>
          <w:sz w:val="28"/>
          <w:szCs w:val="28"/>
        </w:rPr>
        <w:t>Defects will be logged in a defect tracking tool (e.g., JIRA). Each defect will be assigned a unique ID and tracked through its lifecycle. Regular communication with developers to ensure timely resolution of defects.</w:t>
      </w:r>
    </w:p>
    <w:p w14:paraId="67A67B28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lastRenderedPageBreak/>
        <w:t>11. Test Environment</w:t>
      </w:r>
    </w:p>
    <w:p w14:paraId="78CF995A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Hardware: Desktops, tablets, mobile devices</w:t>
      </w:r>
      <w:r w:rsidRPr="00925D9B">
        <w:rPr>
          <w:sz w:val="28"/>
          <w:szCs w:val="28"/>
        </w:rPr>
        <w:br/>
      </w:r>
    </w:p>
    <w:p w14:paraId="4F3AFA2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Software: Latest versions of Chrome, Firefox, Safari, Edge</w:t>
      </w:r>
      <w:r w:rsidRPr="00925D9B">
        <w:rPr>
          <w:sz w:val="28"/>
          <w:szCs w:val="28"/>
        </w:rPr>
        <w:br/>
      </w:r>
    </w:p>
    <w:p w14:paraId="249B3F6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Database: [Specify if applicable]</w:t>
      </w:r>
      <w:r w:rsidRPr="00925D9B">
        <w:rPr>
          <w:sz w:val="28"/>
          <w:szCs w:val="28"/>
        </w:rPr>
        <w:br/>
      </w:r>
    </w:p>
    <w:p w14:paraId="72DB08DC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OS: Windows, macOS, iOS, Android</w:t>
      </w:r>
      <w:r w:rsidRPr="00925D9B">
        <w:rPr>
          <w:sz w:val="28"/>
          <w:szCs w:val="28"/>
        </w:rPr>
        <w:br/>
      </w:r>
    </w:p>
    <w:p w14:paraId="57EFC898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CPU: [Specify if applicable]</w:t>
      </w:r>
      <w:r w:rsidRPr="00925D9B">
        <w:rPr>
          <w:sz w:val="28"/>
          <w:szCs w:val="28"/>
        </w:rPr>
        <w:br/>
      </w:r>
    </w:p>
    <w:p w14:paraId="24EF65FB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12. Entry &amp; Exit Criteria</w:t>
      </w:r>
    </w:p>
    <w:p w14:paraId="0F282434" w14:textId="77777777" w:rsidR="00B021FB" w:rsidRPr="00925D9B" w:rsidRDefault="00000000">
      <w:pPr>
        <w:pStyle w:val="Heading3"/>
        <w:rPr>
          <w:sz w:val="28"/>
          <w:szCs w:val="28"/>
        </w:rPr>
      </w:pPr>
      <w:r w:rsidRPr="00925D9B">
        <w:rPr>
          <w:sz w:val="28"/>
          <w:szCs w:val="28"/>
        </w:rPr>
        <w:t>Functional Testing</w:t>
      </w:r>
    </w:p>
    <w:p w14:paraId="1201A673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Entry Criteria:</w:t>
      </w:r>
      <w:r w:rsidRPr="00925D9B">
        <w:rPr>
          <w:sz w:val="28"/>
          <w:szCs w:val="28"/>
        </w:rPr>
        <w:br/>
      </w:r>
    </w:p>
    <w:p w14:paraId="645B4F2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Coding completed</w:t>
      </w:r>
      <w:r w:rsidRPr="00925D9B">
        <w:rPr>
          <w:sz w:val="28"/>
          <w:szCs w:val="28"/>
        </w:rPr>
        <w:br/>
      </w:r>
    </w:p>
    <w:p w14:paraId="1DF8B961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WBT done</w:t>
      </w:r>
      <w:r w:rsidRPr="00925D9B">
        <w:rPr>
          <w:sz w:val="28"/>
          <w:szCs w:val="28"/>
        </w:rPr>
        <w:br/>
      </w:r>
    </w:p>
    <w:p w14:paraId="69EC7DC6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Software installed</w:t>
      </w:r>
      <w:r w:rsidRPr="00925D9B">
        <w:rPr>
          <w:sz w:val="28"/>
          <w:szCs w:val="28"/>
        </w:rPr>
        <w:br/>
      </w:r>
    </w:p>
    <w:p w14:paraId="30A2165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Smoke testing completed</w:t>
      </w:r>
      <w:r w:rsidRPr="00925D9B">
        <w:rPr>
          <w:sz w:val="28"/>
          <w:szCs w:val="28"/>
        </w:rPr>
        <w:br/>
      </w:r>
    </w:p>
    <w:p w14:paraId="553F88F4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scenarios and cases ready</w:t>
      </w:r>
      <w:r w:rsidRPr="00925D9B">
        <w:rPr>
          <w:sz w:val="28"/>
          <w:szCs w:val="28"/>
        </w:rPr>
        <w:br/>
      </w:r>
    </w:p>
    <w:p w14:paraId="0175DCD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Resources available</w:t>
      </w:r>
      <w:r w:rsidRPr="00925D9B">
        <w:rPr>
          <w:sz w:val="28"/>
          <w:szCs w:val="28"/>
        </w:rPr>
        <w:br/>
      </w:r>
    </w:p>
    <w:p w14:paraId="21A53883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Exit Criteria:</w:t>
      </w:r>
      <w:r w:rsidRPr="00925D9B">
        <w:rPr>
          <w:sz w:val="28"/>
          <w:szCs w:val="28"/>
        </w:rPr>
        <w:br/>
      </w:r>
    </w:p>
    <w:p w14:paraId="5A75B35C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lastRenderedPageBreak/>
        <w:t>- 85% test case pass rate</w:t>
      </w:r>
      <w:r w:rsidRPr="00925D9B">
        <w:rPr>
          <w:sz w:val="28"/>
          <w:szCs w:val="28"/>
        </w:rPr>
        <w:br/>
      </w:r>
    </w:p>
    <w:p w14:paraId="706EB77C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No blocker defects</w:t>
      </w:r>
      <w:r w:rsidRPr="00925D9B">
        <w:rPr>
          <w:sz w:val="28"/>
          <w:szCs w:val="28"/>
        </w:rPr>
        <w:br/>
      </w:r>
    </w:p>
    <w:p w14:paraId="6281F72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Critical defects ≤ 20</w:t>
      </w:r>
      <w:r w:rsidRPr="00925D9B">
        <w:rPr>
          <w:sz w:val="28"/>
          <w:szCs w:val="28"/>
        </w:rPr>
        <w:br/>
      </w:r>
    </w:p>
    <w:p w14:paraId="2EF3443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Major defects ≤ 50</w:t>
      </w:r>
      <w:r w:rsidRPr="00925D9B">
        <w:rPr>
          <w:sz w:val="28"/>
          <w:szCs w:val="28"/>
        </w:rPr>
        <w:br/>
      </w:r>
    </w:p>
    <w:p w14:paraId="458DFDC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Minor defects ≤ 80</w:t>
      </w:r>
      <w:r w:rsidRPr="00925D9B">
        <w:rPr>
          <w:sz w:val="28"/>
          <w:szCs w:val="28"/>
        </w:rPr>
        <w:br/>
      </w:r>
    </w:p>
    <w:p w14:paraId="734C98EC" w14:textId="77777777" w:rsidR="00B021FB" w:rsidRPr="00925D9B" w:rsidRDefault="00000000">
      <w:pPr>
        <w:pStyle w:val="Heading3"/>
        <w:rPr>
          <w:sz w:val="28"/>
          <w:szCs w:val="28"/>
        </w:rPr>
      </w:pPr>
      <w:r w:rsidRPr="00925D9B">
        <w:rPr>
          <w:sz w:val="28"/>
          <w:szCs w:val="28"/>
        </w:rPr>
        <w:t>Integration Testing</w:t>
      </w:r>
    </w:p>
    <w:p w14:paraId="5C937E55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Entry Criteria:</w:t>
      </w:r>
      <w:r w:rsidRPr="00925D9B">
        <w:rPr>
          <w:sz w:val="28"/>
          <w:szCs w:val="28"/>
        </w:rPr>
        <w:br/>
      </w:r>
    </w:p>
    <w:p w14:paraId="2162729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Matches exit criteria of Functional Testing</w:t>
      </w:r>
      <w:r w:rsidRPr="00925D9B">
        <w:rPr>
          <w:sz w:val="28"/>
          <w:szCs w:val="28"/>
        </w:rPr>
        <w:br/>
      </w:r>
    </w:p>
    <w:p w14:paraId="58D32AC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scenarios and cases ready</w:t>
      </w:r>
      <w:r w:rsidRPr="00925D9B">
        <w:rPr>
          <w:sz w:val="28"/>
          <w:szCs w:val="28"/>
        </w:rPr>
        <w:br/>
      </w:r>
    </w:p>
    <w:p w14:paraId="381BF96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Resources available</w:t>
      </w:r>
      <w:r w:rsidRPr="00925D9B">
        <w:rPr>
          <w:sz w:val="28"/>
          <w:szCs w:val="28"/>
        </w:rPr>
        <w:br/>
      </w:r>
    </w:p>
    <w:p w14:paraId="243C4667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Exit Criteria:</w:t>
      </w:r>
      <w:r w:rsidRPr="00925D9B">
        <w:rPr>
          <w:sz w:val="28"/>
          <w:szCs w:val="28"/>
        </w:rPr>
        <w:br/>
      </w:r>
    </w:p>
    <w:p w14:paraId="3765B0AA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- 95% test case pass rate</w:t>
      </w:r>
      <w:r w:rsidRPr="00925D9B">
        <w:rPr>
          <w:sz w:val="28"/>
          <w:szCs w:val="28"/>
        </w:rPr>
        <w:br/>
      </w:r>
    </w:p>
    <w:p w14:paraId="53373C07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No blocker or critical defects</w:t>
      </w:r>
      <w:r w:rsidRPr="00925D9B">
        <w:rPr>
          <w:sz w:val="28"/>
          <w:szCs w:val="28"/>
        </w:rPr>
        <w:br/>
      </w:r>
    </w:p>
    <w:p w14:paraId="0906C352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Major defects ≤ 20</w:t>
      </w:r>
      <w:r w:rsidRPr="00925D9B">
        <w:rPr>
          <w:sz w:val="28"/>
          <w:szCs w:val="28"/>
        </w:rPr>
        <w:br/>
      </w:r>
    </w:p>
    <w:p w14:paraId="637FCE0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Minor defects ≤ 40</w:t>
      </w:r>
      <w:r w:rsidRPr="00925D9B">
        <w:rPr>
          <w:sz w:val="28"/>
          <w:szCs w:val="28"/>
        </w:rPr>
        <w:br/>
      </w:r>
    </w:p>
    <w:p w14:paraId="3910711C" w14:textId="77777777" w:rsidR="00B021FB" w:rsidRPr="00925D9B" w:rsidRDefault="00000000">
      <w:pPr>
        <w:pStyle w:val="Heading3"/>
        <w:rPr>
          <w:sz w:val="28"/>
          <w:szCs w:val="28"/>
        </w:rPr>
      </w:pPr>
      <w:r w:rsidRPr="00925D9B">
        <w:rPr>
          <w:sz w:val="28"/>
          <w:szCs w:val="28"/>
        </w:rPr>
        <w:lastRenderedPageBreak/>
        <w:t>System Testing</w:t>
      </w:r>
    </w:p>
    <w:p w14:paraId="46D01557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Entry Criteria:</w:t>
      </w:r>
      <w:r w:rsidRPr="00925D9B">
        <w:rPr>
          <w:sz w:val="28"/>
          <w:szCs w:val="28"/>
        </w:rPr>
        <w:br/>
      </w:r>
    </w:p>
    <w:p w14:paraId="37CF801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Matches exit criteria of Integration Testing</w:t>
      </w:r>
      <w:r w:rsidRPr="00925D9B">
        <w:rPr>
          <w:sz w:val="28"/>
          <w:szCs w:val="28"/>
        </w:rPr>
        <w:br/>
      </w:r>
    </w:p>
    <w:p w14:paraId="2E722297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scenarios and cases ready</w:t>
      </w:r>
      <w:r w:rsidRPr="00925D9B">
        <w:rPr>
          <w:sz w:val="28"/>
          <w:szCs w:val="28"/>
        </w:rPr>
        <w:br/>
      </w:r>
    </w:p>
    <w:p w14:paraId="6BA5B6B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Resources available</w:t>
      </w:r>
      <w:r w:rsidRPr="00925D9B">
        <w:rPr>
          <w:sz w:val="28"/>
          <w:szCs w:val="28"/>
        </w:rPr>
        <w:br/>
      </w:r>
    </w:p>
    <w:p w14:paraId="4F5FB611" w14:textId="77777777" w:rsidR="00B021FB" w:rsidRPr="00925D9B" w:rsidRDefault="00000000">
      <w:pPr>
        <w:pStyle w:val="ListNumber"/>
        <w:rPr>
          <w:sz w:val="28"/>
          <w:szCs w:val="28"/>
        </w:rPr>
      </w:pPr>
      <w:r w:rsidRPr="00925D9B">
        <w:rPr>
          <w:sz w:val="28"/>
          <w:szCs w:val="28"/>
        </w:rPr>
        <w:t>Exit Criteria:</w:t>
      </w:r>
      <w:r w:rsidRPr="00925D9B">
        <w:rPr>
          <w:sz w:val="28"/>
          <w:szCs w:val="28"/>
        </w:rPr>
        <w:br/>
      </w:r>
    </w:p>
    <w:p w14:paraId="25D8828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- 99% test case pass rate</w:t>
      </w:r>
      <w:r w:rsidRPr="00925D9B">
        <w:rPr>
          <w:sz w:val="28"/>
          <w:szCs w:val="28"/>
        </w:rPr>
        <w:br/>
      </w:r>
    </w:p>
    <w:p w14:paraId="7E13E1B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No blocker or critical defects</w:t>
      </w:r>
      <w:r w:rsidRPr="00925D9B">
        <w:rPr>
          <w:sz w:val="28"/>
          <w:szCs w:val="28"/>
        </w:rPr>
        <w:br/>
      </w:r>
    </w:p>
    <w:p w14:paraId="5BC6E233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Major defects ≤ 10</w:t>
      </w:r>
      <w:r w:rsidRPr="00925D9B">
        <w:rPr>
          <w:sz w:val="28"/>
          <w:szCs w:val="28"/>
        </w:rPr>
        <w:br/>
      </w:r>
    </w:p>
    <w:p w14:paraId="77E0ABB2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Minor defects ≤ 20</w:t>
      </w:r>
      <w:r w:rsidRPr="00925D9B">
        <w:rPr>
          <w:sz w:val="28"/>
          <w:szCs w:val="28"/>
        </w:rPr>
        <w:br/>
      </w:r>
    </w:p>
    <w:p w14:paraId="0127BE75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13. Test Automation</w:t>
      </w:r>
    </w:p>
    <w:p w14:paraId="6CC24C78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Automation Tool: Selenium</w:t>
      </w:r>
      <w:r w:rsidRPr="00925D9B">
        <w:rPr>
          <w:sz w:val="28"/>
          <w:szCs w:val="28"/>
        </w:rPr>
        <w:br/>
      </w:r>
    </w:p>
    <w:p w14:paraId="74FC79C0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Features to be tested: Login &amp; authentication, document creation, exporting content, real-time collaboration, UI responsiveness</w:t>
      </w:r>
      <w:r w:rsidRPr="00925D9B">
        <w:rPr>
          <w:sz w:val="28"/>
          <w:szCs w:val="28"/>
        </w:rPr>
        <w:br/>
      </w:r>
    </w:p>
    <w:p w14:paraId="14D79E2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Automation Framework: Page Object Model (POM)</w:t>
      </w:r>
      <w:r w:rsidRPr="00925D9B">
        <w:rPr>
          <w:sz w:val="28"/>
          <w:szCs w:val="28"/>
        </w:rPr>
        <w:br/>
      </w:r>
    </w:p>
    <w:p w14:paraId="2EDC260D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14. Deliverables</w:t>
      </w:r>
    </w:p>
    <w:p w14:paraId="4EAC844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Plan Document</w:t>
      </w:r>
      <w:r w:rsidRPr="00925D9B">
        <w:rPr>
          <w:sz w:val="28"/>
          <w:szCs w:val="28"/>
        </w:rPr>
        <w:br/>
      </w:r>
    </w:p>
    <w:p w14:paraId="4B5C9E65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lastRenderedPageBreak/>
        <w:t>- Test Scenario &amp; Test Case Document</w:t>
      </w:r>
      <w:r w:rsidRPr="00925D9B">
        <w:rPr>
          <w:sz w:val="28"/>
          <w:szCs w:val="28"/>
        </w:rPr>
        <w:br/>
      </w:r>
    </w:p>
    <w:p w14:paraId="3B355E69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Traceability Matrix Document</w:t>
      </w:r>
      <w:r w:rsidRPr="00925D9B">
        <w:rPr>
          <w:sz w:val="28"/>
          <w:szCs w:val="28"/>
        </w:rPr>
        <w:br/>
      </w:r>
    </w:p>
    <w:p w14:paraId="0973B432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Execution Report Document</w:t>
      </w:r>
      <w:r w:rsidRPr="00925D9B">
        <w:rPr>
          <w:sz w:val="28"/>
          <w:szCs w:val="28"/>
        </w:rPr>
        <w:br/>
      </w:r>
    </w:p>
    <w:p w14:paraId="36D491A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Defect Report Document</w:t>
      </w:r>
      <w:r w:rsidRPr="00925D9B">
        <w:rPr>
          <w:sz w:val="28"/>
          <w:szCs w:val="28"/>
        </w:rPr>
        <w:br/>
      </w:r>
    </w:p>
    <w:p w14:paraId="13E52D1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Release Notes (including pending defects, fixed defects, tested platforms, installation procedures, version details)</w:t>
      </w:r>
      <w:r w:rsidRPr="00925D9B">
        <w:rPr>
          <w:sz w:val="28"/>
          <w:szCs w:val="28"/>
        </w:rPr>
        <w:br/>
      </w:r>
    </w:p>
    <w:p w14:paraId="5A00326F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Graphs &amp; Metrics</w:t>
      </w:r>
      <w:r w:rsidRPr="00925D9B">
        <w:rPr>
          <w:sz w:val="28"/>
          <w:szCs w:val="28"/>
        </w:rPr>
        <w:br/>
      </w:r>
    </w:p>
    <w:p w14:paraId="549BAD0E" w14:textId="77777777" w:rsidR="00B021FB" w:rsidRPr="00925D9B" w:rsidRDefault="00000000">
      <w:pPr>
        <w:pStyle w:val="Heading2"/>
        <w:rPr>
          <w:sz w:val="36"/>
          <w:szCs w:val="36"/>
        </w:rPr>
      </w:pPr>
      <w:r w:rsidRPr="00925D9B">
        <w:rPr>
          <w:sz w:val="36"/>
          <w:szCs w:val="36"/>
        </w:rPr>
        <w:t>15. Templates</w:t>
      </w:r>
    </w:p>
    <w:p w14:paraId="734ADF07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Case Template</w:t>
      </w:r>
      <w:r w:rsidRPr="00925D9B">
        <w:rPr>
          <w:sz w:val="28"/>
          <w:szCs w:val="28"/>
        </w:rPr>
        <w:br/>
      </w:r>
    </w:p>
    <w:p w14:paraId="1A5B13CB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Scenario Template</w:t>
      </w:r>
      <w:r w:rsidRPr="00925D9B">
        <w:rPr>
          <w:sz w:val="28"/>
          <w:szCs w:val="28"/>
        </w:rPr>
        <w:br/>
      </w:r>
    </w:p>
    <w:p w14:paraId="33131D27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Defect Report Template</w:t>
      </w:r>
      <w:r w:rsidRPr="00925D9B">
        <w:rPr>
          <w:sz w:val="28"/>
          <w:szCs w:val="28"/>
        </w:rPr>
        <w:br/>
      </w:r>
    </w:p>
    <w:p w14:paraId="7F5222CD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Test Execution Report Template</w:t>
      </w:r>
      <w:r w:rsidRPr="00925D9B">
        <w:rPr>
          <w:sz w:val="28"/>
          <w:szCs w:val="28"/>
        </w:rPr>
        <w:br/>
      </w:r>
    </w:p>
    <w:p w14:paraId="0D0E172D" w14:textId="77777777" w:rsidR="00B021FB" w:rsidRPr="00925D9B" w:rsidRDefault="00000000">
      <w:pPr>
        <w:pStyle w:val="ListBullet"/>
        <w:rPr>
          <w:sz w:val="28"/>
          <w:szCs w:val="28"/>
        </w:rPr>
      </w:pPr>
      <w:r w:rsidRPr="00925D9B">
        <w:rPr>
          <w:sz w:val="28"/>
          <w:szCs w:val="28"/>
        </w:rPr>
        <w:t>- Traceability Matrix Template</w:t>
      </w:r>
      <w:r w:rsidRPr="00925D9B">
        <w:rPr>
          <w:sz w:val="28"/>
          <w:szCs w:val="28"/>
        </w:rPr>
        <w:br/>
      </w:r>
    </w:p>
    <w:sectPr w:rsidR="00B021FB" w:rsidRPr="00925D9B" w:rsidSect="00925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FDC9D" w14:textId="77777777" w:rsidR="00B84F63" w:rsidRDefault="00B84F63" w:rsidP="00F73D41">
      <w:pPr>
        <w:spacing w:after="0" w:line="240" w:lineRule="auto"/>
      </w:pPr>
      <w:r>
        <w:separator/>
      </w:r>
    </w:p>
  </w:endnote>
  <w:endnote w:type="continuationSeparator" w:id="0">
    <w:p w14:paraId="4B694566" w14:textId="77777777" w:rsidR="00B84F63" w:rsidRDefault="00B84F63" w:rsidP="00F7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FB600" w14:textId="77777777" w:rsidR="00F73D41" w:rsidRDefault="00F73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4F97" w14:textId="77777777" w:rsidR="00F73D41" w:rsidRDefault="00F73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04164" w14:textId="77777777" w:rsidR="00F73D41" w:rsidRDefault="00F73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605C" w14:textId="77777777" w:rsidR="00B84F63" w:rsidRDefault="00B84F63" w:rsidP="00F73D41">
      <w:pPr>
        <w:spacing w:after="0" w:line="240" w:lineRule="auto"/>
      </w:pPr>
      <w:r>
        <w:separator/>
      </w:r>
    </w:p>
  </w:footnote>
  <w:footnote w:type="continuationSeparator" w:id="0">
    <w:p w14:paraId="4676F7AB" w14:textId="77777777" w:rsidR="00B84F63" w:rsidRDefault="00B84F63" w:rsidP="00F7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13FA6" w14:textId="77777777" w:rsidR="00F73D41" w:rsidRDefault="00F73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4418707"/>
      <w:docPartObj>
        <w:docPartGallery w:val="Watermarks"/>
        <w:docPartUnique/>
      </w:docPartObj>
    </w:sdtPr>
    <w:sdtContent>
      <w:p w14:paraId="10DEAED7" w14:textId="5B580BF3" w:rsidR="00F73D41" w:rsidRDefault="00F73D41">
        <w:pPr>
          <w:pStyle w:val="Header"/>
        </w:pPr>
        <w:r>
          <w:rPr>
            <w:noProof/>
          </w:rPr>
          <w:pict w14:anchorId="4B1EF1B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457AF" w14:textId="77777777" w:rsidR="00F73D41" w:rsidRDefault="00F73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387473">
    <w:abstractNumId w:val="8"/>
  </w:num>
  <w:num w:numId="2" w16cid:durableId="561063643">
    <w:abstractNumId w:val="6"/>
  </w:num>
  <w:num w:numId="3" w16cid:durableId="1241138297">
    <w:abstractNumId w:val="5"/>
  </w:num>
  <w:num w:numId="4" w16cid:durableId="1929464013">
    <w:abstractNumId w:val="4"/>
  </w:num>
  <w:num w:numId="5" w16cid:durableId="552236056">
    <w:abstractNumId w:val="7"/>
  </w:num>
  <w:num w:numId="6" w16cid:durableId="78915416">
    <w:abstractNumId w:val="3"/>
  </w:num>
  <w:num w:numId="7" w16cid:durableId="1148403104">
    <w:abstractNumId w:val="2"/>
  </w:num>
  <w:num w:numId="8" w16cid:durableId="2121800168">
    <w:abstractNumId w:val="1"/>
  </w:num>
  <w:num w:numId="9" w16cid:durableId="29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FD3"/>
    <w:rsid w:val="003D1A8E"/>
    <w:rsid w:val="00463F7E"/>
    <w:rsid w:val="00502A4F"/>
    <w:rsid w:val="0068630A"/>
    <w:rsid w:val="00765D28"/>
    <w:rsid w:val="00925D9B"/>
    <w:rsid w:val="00AA1D8D"/>
    <w:rsid w:val="00B021FB"/>
    <w:rsid w:val="00B47730"/>
    <w:rsid w:val="00B84F63"/>
    <w:rsid w:val="00CB0664"/>
    <w:rsid w:val="00F73D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79B305"/>
  <w14:defaultImageDpi w14:val="300"/>
  <w15:docId w15:val="{176A194F-27F6-4E90-923A-5822D58B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puneet kumar</cp:lastModifiedBy>
  <cp:revision>6</cp:revision>
  <dcterms:created xsi:type="dcterms:W3CDTF">2013-12-23T23:15:00Z</dcterms:created>
  <dcterms:modified xsi:type="dcterms:W3CDTF">2025-03-13T16:58:00Z</dcterms:modified>
  <cp:category/>
</cp:coreProperties>
</file>